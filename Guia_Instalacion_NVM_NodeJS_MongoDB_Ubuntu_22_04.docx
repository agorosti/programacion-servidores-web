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Instalación de NVM, Node.js y MongoDB en Ubuntu 22.04</w:t>
      </w:r>
    </w:p>
    <w:p>
      <w:pPr>
        <w:pStyle w:val="Heading1"/>
      </w:pPr>
      <w:r>
        <w:t>1. Instalación de NVM (Node Version Manager)</w:t>
      </w:r>
    </w:p>
    <w:p>
      <w:r>
        <w:t>NVM (Node Version Manager) es una herramienta que permite instalar y gestionar múltiples versiones de Node.js en una sola máquina. Esto es útil si trabajas en diferentes proyectos que requieren distintas versiones de Node.js.</w:t>
      </w:r>
    </w:p>
    <w:p>
      <w:r>
        <w:t>1.1. Instalar NVM</w:t>
      </w:r>
    </w:p>
    <w:p>
      <w:r>
        <w:t>Para instalar NVM en Ubuntu 22.04, ejecuta los siguientes comandos en la terminal:</w:t>
      </w:r>
    </w:p>
    <w:p>
      <w:pPr>
        <w:pStyle w:val="Quote"/>
      </w:pPr>
      <w:r>
        <w:t>curl -o- https://raw.githubusercontent.com/nvm-sh/nvm/v0.39.1/install.sh | bash</w:t>
      </w:r>
    </w:p>
    <w:p>
      <w:r>
        <w:t>Después de ejecutar este comando, necesitarás reiniciar tu terminal o ejecutar el siguiente comando para cargar NVM:</w:t>
      </w:r>
    </w:p>
    <w:p>
      <w:pPr>
        <w:pStyle w:val="Quote"/>
      </w:pPr>
      <w:r>
        <w:t>source ~/.bashrc</w:t>
      </w:r>
    </w:p>
    <w:p>
      <w:r>
        <w:t>1.2. Verificar la instalación de NVM</w:t>
      </w:r>
    </w:p>
    <w:p>
      <w:r>
        <w:t>Para asegurarte de que NVM se instaló correctamente, ejecuta el siguiente comando:</w:t>
      </w:r>
    </w:p>
    <w:p>
      <w:pPr>
        <w:pStyle w:val="Quote"/>
      </w:pPr>
      <w:r>
        <w:t>nvm --version</w:t>
      </w:r>
    </w:p>
    <w:p>
      <w:r>
        <w:t>Este comando debería devolver el número de versión de NVM instalada.</w:t>
      </w:r>
    </w:p>
    <w:p>
      <w:pPr>
        <w:pStyle w:val="Heading1"/>
      </w:pPr>
      <w:r>
        <w:t>2. Instalación de Node.js usando NVM</w:t>
      </w:r>
    </w:p>
    <w:p>
      <w:r>
        <w:t>Una vez instalado NVM, puedes instalar la versión más reciente de Node.js o una versión específica.</w:t>
      </w:r>
    </w:p>
    <w:p>
      <w:r>
        <w:t>2.1. Instalar la versión más reciente de Node.js</w:t>
      </w:r>
    </w:p>
    <w:p>
      <w:r>
        <w:t>Para instalar la versión más reciente de Node.js, usa el siguiente comando:</w:t>
      </w:r>
    </w:p>
    <w:p>
      <w:pPr>
        <w:pStyle w:val="Quote"/>
      </w:pPr>
      <w:r>
        <w:t>nvm install node</w:t>
      </w:r>
    </w:p>
    <w:p>
      <w:r>
        <w:t>2.2. Instalar una versión específica de Node.js</w:t>
      </w:r>
    </w:p>
    <w:p>
      <w:r>
        <w:t>Si deseas instalar una versión específica de Node.js, por ejemplo, la versión 14, puedes hacerlo con este comando:</w:t>
      </w:r>
    </w:p>
    <w:p>
      <w:pPr>
        <w:pStyle w:val="Quote"/>
      </w:pPr>
      <w:r>
        <w:t>nvm install 14</w:t>
      </w:r>
    </w:p>
    <w:p>
      <w:r>
        <w:t>2.3. Verificar la instalación de Node.js</w:t>
      </w:r>
    </w:p>
    <w:p>
      <w:r>
        <w:t>Después de la instalación, verifica que Node.js se instaló correctamente ejecutando el siguiente comando:</w:t>
      </w:r>
    </w:p>
    <w:p>
      <w:pPr>
        <w:pStyle w:val="Quote"/>
      </w:pPr>
      <w:r>
        <w:t>node -v</w:t>
      </w:r>
    </w:p>
    <w:p>
      <w:r>
        <w:t>Este comando debería mostrar la versión de Node.js instalada. También puedes verificar la versión de npm (el gestor de paquetes de Node.js) con el siguiente comando:</w:t>
      </w:r>
    </w:p>
    <w:p>
      <w:pPr>
        <w:pStyle w:val="Quote"/>
      </w:pPr>
      <w:r>
        <w:t>npm -v</w:t>
      </w:r>
    </w:p>
    <w:p>
      <w:pPr>
        <w:pStyle w:val="Heading1"/>
      </w:pPr>
      <w:r>
        <w:t>3. Instalación de MongoDB</w:t>
      </w:r>
    </w:p>
    <w:p>
      <w:r>
        <w:t>MongoDB es una base de datos NoSQL utilizada para almacenar datos en formato JSON. A continuación, te explicamos cómo instalar MongoDB en Ubuntu 22.04.</w:t>
      </w:r>
    </w:p>
    <w:p>
      <w:r>
        <w:t>3.1. Importar la clave pública de MongoDB</w:t>
      </w:r>
    </w:p>
    <w:p>
      <w:r>
        <w:t>Primero, importa la clave pública de MongoDB que se usará para verificar la autenticidad del paquete. Ejecuta el siguiente comando en la terminal:</w:t>
      </w:r>
    </w:p>
    <w:p>
      <w:pPr>
        <w:pStyle w:val="Quote"/>
      </w:pPr>
      <w:r>
        <w:t>wget -qO - https://www.mongodb.org/static/pgp/server-4.4.asc | sudo apt-key add -</w:t>
      </w:r>
    </w:p>
    <w:p>
      <w:r>
        <w:t>3.2. Agregar el repositorio de MongoDB</w:t>
      </w:r>
    </w:p>
    <w:p>
      <w:r>
        <w:t>Ahora, añade el repositorio oficial de MongoDB a tu lista de fuentes de APT ejecutando este comando:</w:t>
      </w:r>
    </w:p>
    <w:p>
      <w:pPr>
        <w:pStyle w:val="Quote"/>
      </w:pPr>
      <w:r>
        <w:t>echo "deb [ arch=amd64,arm64 ] https://repo.mongodb.org/apt/ubuntu focal/mongodb-org/4.4 multiverse" | sudo tee /etc/apt/sources.list.d/mongodb-org-4.4.list</w:t>
      </w:r>
    </w:p>
    <w:p>
      <w:r>
        <w:t>3.3. Instalar MongoDB</w:t>
      </w:r>
    </w:p>
    <w:p>
      <w:r>
        <w:t>Una vez añadido el repositorio, actualiza los paquetes de APT e instala MongoDB con los siguientes comandos:</w:t>
      </w:r>
    </w:p>
    <w:p>
      <w:pPr>
        <w:pStyle w:val="Quote"/>
      </w:pPr>
      <w:r>
        <w:t>sudo apt update</w:t>
      </w:r>
    </w:p>
    <w:p>
      <w:pPr>
        <w:pStyle w:val="Quote"/>
      </w:pPr>
      <w:r>
        <w:t>sudo apt install -y mongodb-org</w:t>
      </w:r>
    </w:p>
    <w:p>
      <w:r>
        <w:t>3.4. Iniciar el servicio de MongoDB</w:t>
      </w:r>
    </w:p>
    <w:p>
      <w:r>
        <w:t>Después de la instalación, inicia el servicio de MongoDB con el siguiente comando:</w:t>
      </w:r>
    </w:p>
    <w:p>
      <w:pPr>
        <w:pStyle w:val="Quote"/>
      </w:pPr>
      <w:r>
        <w:t>sudo systemctl start mongod</w:t>
      </w:r>
    </w:p>
    <w:p>
      <w:r>
        <w:t>3.5. Habilitar MongoDB para que inicie automáticamente</w:t>
      </w:r>
    </w:p>
    <w:p>
      <w:r>
        <w:t>Si deseas que MongoDB se inicie automáticamente cada vez que arranques el sistema, ejecuta este comando:</w:t>
      </w:r>
    </w:p>
    <w:p>
      <w:pPr>
        <w:pStyle w:val="Quote"/>
      </w:pPr>
      <w:r>
        <w:t>sudo systemctl enable mongod</w:t>
      </w:r>
    </w:p>
    <w:p>
      <w:r>
        <w:t>3.6. Verificar el estado de MongoDB</w:t>
      </w:r>
    </w:p>
    <w:p>
      <w:r>
        <w:t>Finalmente, puedes verificar si MongoDB está corriendo correctamente con el siguiente comando:</w:t>
      </w:r>
    </w:p>
    <w:p>
      <w:pPr>
        <w:pStyle w:val="Quote"/>
      </w:pPr>
      <w:r>
        <w:t>sudo systemctl status mongod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