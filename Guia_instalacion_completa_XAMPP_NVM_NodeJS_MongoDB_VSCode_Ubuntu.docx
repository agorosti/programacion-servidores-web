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A3F1EC" w14:textId="22AA51E1" w:rsidR="00E54F9F" w:rsidRPr="00306D14" w:rsidRDefault="00000000">
      <w:pPr>
        <w:pStyle w:val="Ttulo"/>
        <w:rPr>
          <w:lang w:val="es-ES"/>
        </w:rPr>
      </w:pPr>
      <w:r w:rsidRPr="00306D14">
        <w:rPr>
          <w:lang w:val="es-ES"/>
        </w:rPr>
        <w:t xml:space="preserve">Guía de instalación de </w:t>
      </w:r>
      <w:proofErr w:type="gramStart"/>
      <w:r w:rsidRPr="00306D14">
        <w:rPr>
          <w:lang w:val="es-ES"/>
        </w:rPr>
        <w:t>XAMPP</w:t>
      </w:r>
      <w:r w:rsidR="00306D14" w:rsidRPr="00306D14">
        <w:rPr>
          <w:lang w:val="es-ES"/>
        </w:rPr>
        <w:t xml:space="preserve"> </w:t>
      </w:r>
      <w:r w:rsidRPr="00306D14">
        <w:rPr>
          <w:lang w:val="es-ES"/>
        </w:rPr>
        <w:t xml:space="preserve"> en</w:t>
      </w:r>
      <w:proofErr w:type="gramEnd"/>
      <w:r w:rsidRPr="00306D14">
        <w:rPr>
          <w:lang w:val="es-ES"/>
        </w:rPr>
        <w:t xml:space="preserve"> Ubuntu</w:t>
      </w:r>
    </w:p>
    <w:p w14:paraId="71848F26" w14:textId="77777777" w:rsidR="00E54F9F" w:rsidRPr="00306D14" w:rsidRDefault="00000000">
      <w:pPr>
        <w:pStyle w:val="Ttulo1"/>
        <w:rPr>
          <w:lang w:val="es-ES"/>
        </w:rPr>
      </w:pPr>
      <w:r w:rsidRPr="00306D14">
        <w:rPr>
          <w:lang w:val="es-ES"/>
        </w:rPr>
        <w:t>1. Instalación de XAMPP</w:t>
      </w:r>
    </w:p>
    <w:p w14:paraId="0574894A" w14:textId="77777777" w:rsidR="00E54F9F" w:rsidRPr="00306D14" w:rsidRDefault="00000000">
      <w:pPr>
        <w:rPr>
          <w:lang w:val="es-ES"/>
        </w:rPr>
      </w:pPr>
      <w:r w:rsidRPr="00306D14">
        <w:rPr>
          <w:lang w:val="es-ES"/>
        </w:rPr>
        <w:t>1.1. Descargar XAMPP</w:t>
      </w:r>
    </w:p>
    <w:p w14:paraId="62C37F52" w14:textId="77777777" w:rsidR="00E54F9F" w:rsidRPr="00306D14" w:rsidRDefault="00000000">
      <w:pPr>
        <w:rPr>
          <w:lang w:val="es-ES"/>
        </w:rPr>
      </w:pPr>
      <w:r w:rsidRPr="00306D14">
        <w:rPr>
          <w:lang w:val="es-ES"/>
        </w:rPr>
        <w:t>Para comenzar, descarga la última versión de XAMPP desde la página oficial: https://www.apachefriends.org/index.html. Selecciona la versión adecuada para Linux.</w:t>
      </w:r>
    </w:p>
    <w:p w14:paraId="00F869C6" w14:textId="77777777" w:rsidR="00E54F9F" w:rsidRPr="00306D14" w:rsidRDefault="00000000">
      <w:pPr>
        <w:rPr>
          <w:lang w:val="es-ES"/>
        </w:rPr>
      </w:pPr>
      <w:r w:rsidRPr="00306D14">
        <w:rPr>
          <w:lang w:val="es-ES"/>
        </w:rPr>
        <w:t>1.2. Dar permisos de ejecución al instalador</w:t>
      </w:r>
    </w:p>
    <w:p w14:paraId="54FE8381" w14:textId="77777777" w:rsidR="00E54F9F" w:rsidRPr="00306D14" w:rsidRDefault="00000000">
      <w:pPr>
        <w:rPr>
          <w:lang w:val="es-ES"/>
        </w:rPr>
      </w:pPr>
      <w:r w:rsidRPr="00306D14">
        <w:rPr>
          <w:lang w:val="es-ES"/>
        </w:rPr>
        <w:t>Abre una terminal y navega hasta la carpeta donde se descargó el archivo instalador. Ejecuta el siguiente comando para darle permisos de ejecución:</w:t>
      </w:r>
    </w:p>
    <w:p w14:paraId="4307DD02" w14:textId="77777777" w:rsidR="00E54F9F" w:rsidRPr="00306D14" w:rsidRDefault="00000000">
      <w:pPr>
        <w:pStyle w:val="Cita"/>
        <w:rPr>
          <w:lang w:val="es-ES"/>
        </w:rPr>
      </w:pPr>
      <w:r w:rsidRPr="00306D14">
        <w:rPr>
          <w:lang w:val="es-ES"/>
        </w:rPr>
        <w:t xml:space="preserve">sudo </w:t>
      </w:r>
      <w:proofErr w:type="spellStart"/>
      <w:r w:rsidRPr="00306D14">
        <w:rPr>
          <w:lang w:val="es-ES"/>
        </w:rPr>
        <w:t>chmod</w:t>
      </w:r>
      <w:proofErr w:type="spellEnd"/>
      <w:r w:rsidRPr="00306D14">
        <w:rPr>
          <w:lang w:val="es-ES"/>
        </w:rPr>
        <w:t xml:space="preserve"> +x xampp-linux-x64-installer.run</w:t>
      </w:r>
    </w:p>
    <w:p w14:paraId="1FB65F4F" w14:textId="77777777" w:rsidR="00E54F9F" w:rsidRPr="00306D14" w:rsidRDefault="00000000">
      <w:pPr>
        <w:rPr>
          <w:lang w:val="es-ES"/>
        </w:rPr>
      </w:pPr>
      <w:r w:rsidRPr="00306D14">
        <w:rPr>
          <w:lang w:val="es-ES"/>
        </w:rPr>
        <w:t>1.3. Ejecutar el instalador de XAMPP</w:t>
      </w:r>
    </w:p>
    <w:p w14:paraId="32731B6A" w14:textId="77777777" w:rsidR="00E54F9F" w:rsidRPr="00306D14" w:rsidRDefault="00000000">
      <w:pPr>
        <w:rPr>
          <w:lang w:val="es-ES"/>
        </w:rPr>
      </w:pPr>
      <w:r w:rsidRPr="00306D14">
        <w:rPr>
          <w:lang w:val="es-ES"/>
        </w:rPr>
        <w:t>Ejecuta el instalador con el siguiente comando:</w:t>
      </w:r>
    </w:p>
    <w:p w14:paraId="04EF7074" w14:textId="77777777" w:rsidR="00E54F9F" w:rsidRDefault="00000000">
      <w:pPr>
        <w:pStyle w:val="Cita"/>
      </w:pPr>
      <w:proofErr w:type="spellStart"/>
      <w:r>
        <w:t>sudo</w:t>
      </w:r>
      <w:proofErr w:type="spellEnd"/>
      <w:r>
        <w:t xml:space="preserve"> ./xampp-linux-x64-installer.run</w:t>
      </w:r>
    </w:p>
    <w:p w14:paraId="70B9B56E" w14:textId="77777777" w:rsidR="00E54F9F" w:rsidRPr="00306D14" w:rsidRDefault="00000000">
      <w:pPr>
        <w:rPr>
          <w:lang w:val="es-ES"/>
        </w:rPr>
      </w:pPr>
      <w:r w:rsidRPr="00306D14">
        <w:rPr>
          <w:lang w:val="es-ES"/>
        </w:rPr>
        <w:t>Sigue las instrucciones en pantalla para completar la instalación.</w:t>
      </w:r>
    </w:p>
    <w:p w14:paraId="1F722C02" w14:textId="77777777" w:rsidR="00E54F9F" w:rsidRPr="00306D14" w:rsidRDefault="00000000">
      <w:pPr>
        <w:rPr>
          <w:lang w:val="es-ES"/>
        </w:rPr>
      </w:pPr>
      <w:r w:rsidRPr="00306D14">
        <w:rPr>
          <w:lang w:val="es-ES"/>
        </w:rPr>
        <w:t>1.4. Iniciar el servidor XAMPP</w:t>
      </w:r>
    </w:p>
    <w:p w14:paraId="7A0F03B1" w14:textId="77777777" w:rsidR="00E54F9F" w:rsidRPr="00306D14" w:rsidRDefault="00000000">
      <w:pPr>
        <w:rPr>
          <w:lang w:val="es-ES"/>
        </w:rPr>
      </w:pPr>
      <w:r w:rsidRPr="00306D14">
        <w:rPr>
          <w:lang w:val="es-ES"/>
        </w:rPr>
        <w:t>Para iniciar XAMPP, usa el siguiente comando en la terminal:</w:t>
      </w:r>
    </w:p>
    <w:p w14:paraId="2D0D9BA2" w14:textId="77777777" w:rsidR="00E54F9F" w:rsidRPr="00306D14" w:rsidRDefault="00000000">
      <w:pPr>
        <w:pStyle w:val="Cita"/>
        <w:rPr>
          <w:lang w:val="es-ES"/>
        </w:rPr>
      </w:pPr>
      <w:r w:rsidRPr="00306D14">
        <w:rPr>
          <w:lang w:val="es-ES"/>
        </w:rPr>
        <w:t>sudo /</w:t>
      </w:r>
      <w:proofErr w:type="spellStart"/>
      <w:r w:rsidRPr="00306D14">
        <w:rPr>
          <w:lang w:val="es-ES"/>
        </w:rPr>
        <w:t>opt</w:t>
      </w:r>
      <w:proofErr w:type="spellEnd"/>
      <w:r w:rsidRPr="00306D14">
        <w:rPr>
          <w:lang w:val="es-ES"/>
        </w:rPr>
        <w:t>/</w:t>
      </w:r>
      <w:proofErr w:type="spellStart"/>
      <w:r w:rsidRPr="00306D14">
        <w:rPr>
          <w:lang w:val="es-ES"/>
        </w:rPr>
        <w:t>lampp</w:t>
      </w:r>
      <w:proofErr w:type="spellEnd"/>
      <w:r w:rsidRPr="00306D14">
        <w:rPr>
          <w:lang w:val="es-ES"/>
        </w:rPr>
        <w:t>/</w:t>
      </w:r>
      <w:proofErr w:type="spellStart"/>
      <w:r w:rsidRPr="00306D14">
        <w:rPr>
          <w:lang w:val="es-ES"/>
        </w:rPr>
        <w:t>lampp</w:t>
      </w:r>
      <w:proofErr w:type="spellEnd"/>
      <w:r w:rsidRPr="00306D14">
        <w:rPr>
          <w:lang w:val="es-ES"/>
        </w:rPr>
        <w:t xml:space="preserve"> </w:t>
      </w:r>
      <w:proofErr w:type="spellStart"/>
      <w:r w:rsidRPr="00306D14">
        <w:rPr>
          <w:lang w:val="es-ES"/>
        </w:rPr>
        <w:t>start</w:t>
      </w:r>
      <w:proofErr w:type="spellEnd"/>
    </w:p>
    <w:p w14:paraId="7E1852EA" w14:textId="77777777" w:rsidR="00E54F9F" w:rsidRPr="00306D14" w:rsidRDefault="00000000">
      <w:pPr>
        <w:rPr>
          <w:lang w:val="es-ES"/>
        </w:rPr>
      </w:pPr>
      <w:r w:rsidRPr="00306D14">
        <w:rPr>
          <w:lang w:val="es-ES"/>
        </w:rPr>
        <w:t>Puedes acceder al panel de control de XAMPP desde el navegador ingresando a: http://localhost.</w:t>
      </w:r>
    </w:p>
    <w:p w14:paraId="0631DCA3" w14:textId="77777777" w:rsidR="00E54F9F" w:rsidRPr="00306D14" w:rsidRDefault="00000000">
      <w:pPr>
        <w:pStyle w:val="Ttulo1"/>
        <w:rPr>
          <w:lang w:val="es-ES"/>
        </w:rPr>
      </w:pPr>
      <w:r w:rsidRPr="00306D14">
        <w:rPr>
          <w:lang w:val="es-ES"/>
        </w:rPr>
        <w:t>2. Probar una página web simple</w:t>
      </w:r>
    </w:p>
    <w:p w14:paraId="41EA15FB" w14:textId="77777777" w:rsidR="00E54F9F" w:rsidRPr="00306D14" w:rsidRDefault="00000000">
      <w:pPr>
        <w:rPr>
          <w:lang w:val="es-ES"/>
        </w:rPr>
      </w:pPr>
      <w:r w:rsidRPr="00306D14">
        <w:rPr>
          <w:lang w:val="es-ES"/>
        </w:rPr>
        <w:t>2.1. Crear una página web simple: Navega al directorio de XAMPP donde se encuentran los archivos públicos, normalmente en:</w:t>
      </w:r>
    </w:p>
    <w:p w14:paraId="4C5A23F0" w14:textId="77777777" w:rsidR="00E54F9F" w:rsidRPr="00306D14" w:rsidRDefault="00000000">
      <w:pPr>
        <w:pStyle w:val="Cita"/>
        <w:rPr>
          <w:lang w:val="es-ES"/>
        </w:rPr>
      </w:pPr>
      <w:r w:rsidRPr="00306D14">
        <w:rPr>
          <w:lang w:val="es-ES"/>
        </w:rPr>
        <w:t>cd /</w:t>
      </w:r>
      <w:proofErr w:type="spellStart"/>
      <w:r w:rsidRPr="00306D14">
        <w:rPr>
          <w:lang w:val="es-ES"/>
        </w:rPr>
        <w:t>opt</w:t>
      </w:r>
      <w:proofErr w:type="spellEnd"/>
      <w:r w:rsidRPr="00306D14">
        <w:rPr>
          <w:lang w:val="es-ES"/>
        </w:rPr>
        <w:t>/</w:t>
      </w:r>
      <w:proofErr w:type="spellStart"/>
      <w:r w:rsidRPr="00306D14">
        <w:rPr>
          <w:lang w:val="es-ES"/>
        </w:rPr>
        <w:t>lampp</w:t>
      </w:r>
      <w:proofErr w:type="spellEnd"/>
      <w:r w:rsidRPr="00306D14">
        <w:rPr>
          <w:lang w:val="es-ES"/>
        </w:rPr>
        <w:t>/</w:t>
      </w:r>
      <w:proofErr w:type="spellStart"/>
      <w:r w:rsidRPr="00306D14">
        <w:rPr>
          <w:lang w:val="es-ES"/>
        </w:rPr>
        <w:t>htdocs</w:t>
      </w:r>
      <w:proofErr w:type="spellEnd"/>
    </w:p>
    <w:p w14:paraId="39217B4A" w14:textId="77777777" w:rsidR="00E54F9F" w:rsidRPr="00306D14" w:rsidRDefault="00000000">
      <w:pPr>
        <w:rPr>
          <w:lang w:val="es-ES"/>
        </w:rPr>
      </w:pPr>
      <w:r w:rsidRPr="00306D14">
        <w:rPr>
          <w:lang w:val="es-ES"/>
        </w:rPr>
        <w:t>Crea un archivo llamado "index.html" con el siguiente contenido:</w:t>
      </w:r>
    </w:p>
    <w:p w14:paraId="54839C33" w14:textId="77777777" w:rsidR="00E54F9F" w:rsidRDefault="00000000">
      <w:pPr>
        <w:pStyle w:val="Cita"/>
      </w:pPr>
      <w:r>
        <w:t>&lt;!DOCTYPE html&gt;</w:t>
      </w:r>
      <w:r>
        <w:br/>
        <w:t>&lt;html&gt;</w:t>
      </w:r>
      <w:r>
        <w:br/>
        <w:t>&lt;head&gt;</w:t>
      </w:r>
      <w:r>
        <w:br/>
      </w:r>
      <w:r>
        <w:lastRenderedPageBreak/>
        <w:t>&lt;title&gt;Prueba de XAMPP&lt;/title&gt;</w:t>
      </w:r>
      <w:r>
        <w:br/>
        <w:t>&lt;/head&gt;</w:t>
      </w:r>
      <w:r>
        <w:br/>
        <w:t>&lt;body&gt;</w:t>
      </w:r>
      <w:r>
        <w:br/>
        <w:t xml:space="preserve">&lt;h1&gt;¡XAMPP funciona </w:t>
      </w:r>
      <w:proofErr w:type="gramStart"/>
      <w:r>
        <w:t>correctamente!&lt;</w:t>
      </w:r>
      <w:proofErr w:type="gramEnd"/>
      <w:r>
        <w:t>/h1&gt;</w:t>
      </w:r>
      <w:r>
        <w:br/>
        <w:t>&lt;/body&gt;</w:t>
      </w:r>
      <w:r>
        <w:br/>
        <w:t>&lt;/html&gt;</w:t>
      </w:r>
    </w:p>
    <w:p w14:paraId="580C33F5" w14:textId="77777777" w:rsidR="00E54F9F" w:rsidRPr="00306D14" w:rsidRDefault="00000000">
      <w:pPr>
        <w:rPr>
          <w:lang w:val="es-ES"/>
        </w:rPr>
      </w:pPr>
      <w:r w:rsidRPr="00306D14">
        <w:rPr>
          <w:lang w:val="es-ES"/>
        </w:rPr>
        <w:t>2.2. Ver la página web: Abre tu navegador e ingresa la dirección: http://localhost. Deberías ver la página con el mensaje "¡XAMPP funciona correctamente!".</w:t>
      </w:r>
    </w:p>
    <w:p w14:paraId="010B387B" w14:textId="22AACD6A" w:rsidR="00E54F9F" w:rsidRPr="00306D14" w:rsidRDefault="00306D14">
      <w:pPr>
        <w:rPr>
          <w:lang w:val="es-ES"/>
        </w:rPr>
      </w:pPr>
      <w:r>
        <w:rPr>
          <w:lang w:val="es-ES"/>
        </w:rPr>
        <w:t xml:space="preserve"> </w:t>
      </w:r>
    </w:p>
    <w:sectPr w:rsidR="00E54F9F" w:rsidRPr="00306D1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6656951">
    <w:abstractNumId w:val="8"/>
  </w:num>
  <w:num w:numId="2" w16cid:durableId="1704359971">
    <w:abstractNumId w:val="6"/>
  </w:num>
  <w:num w:numId="3" w16cid:durableId="961307391">
    <w:abstractNumId w:val="5"/>
  </w:num>
  <w:num w:numId="4" w16cid:durableId="1210336216">
    <w:abstractNumId w:val="4"/>
  </w:num>
  <w:num w:numId="5" w16cid:durableId="1206523246">
    <w:abstractNumId w:val="7"/>
  </w:num>
  <w:num w:numId="6" w16cid:durableId="120002254">
    <w:abstractNumId w:val="3"/>
  </w:num>
  <w:num w:numId="7" w16cid:durableId="1734886914">
    <w:abstractNumId w:val="2"/>
  </w:num>
  <w:num w:numId="8" w16cid:durableId="269094787">
    <w:abstractNumId w:val="1"/>
  </w:num>
  <w:num w:numId="9" w16cid:durableId="1077284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38F6"/>
    <w:rsid w:val="00306D14"/>
    <w:rsid w:val="00326F90"/>
    <w:rsid w:val="00AA1D8D"/>
    <w:rsid w:val="00B47730"/>
    <w:rsid w:val="00CB0664"/>
    <w:rsid w:val="00E54F9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96C9F7"/>
  <w14:defaultImageDpi w14:val="300"/>
  <w15:docId w15:val="{E3C75825-A5E3-47B2-B313-CC5721ACB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218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Andres Gorostidi Pulgar</cp:lastModifiedBy>
  <cp:revision>2</cp:revision>
  <dcterms:created xsi:type="dcterms:W3CDTF">2013-12-23T23:15:00Z</dcterms:created>
  <dcterms:modified xsi:type="dcterms:W3CDTF">2024-10-25T06:37:00Z</dcterms:modified>
  <cp:category/>
</cp:coreProperties>
</file>